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Document Title</w:t>
      </w:r>
    </w:p>
    <w:p>
      <w:pPr>
        <w:jc w:val="both"/>
      </w:pPr>
      <w:r>
        <w:t>116</w:t>
        <w:br/>
        <w:t>353</w:t>
        <w:br/>
        <w:t>366</w:t>
        <w:br/>
        <w:t>483</w:t>
        <w:br/>
        <w:t>1594</w:t>
        <w:br/>
        <w:t>2832</w:t>
        <w:br/>
        <w:t>4419</w:t>
        <w:br/>
        <w:t>8777</w:t>
        <w:br/>
        <w:t>9149</w:t>
        <w:br/>
        <w:t>50143</w:t>
        <w:br/>
        <w:t>59776</w:t>
        <w:br/>
        <w:t>67687</w:t>
        <w:br/>
        <w:t>84301</w:t>
        <w:br/>
        <w:t>225922</w:t>
        <w:br/>
        <w:t>327935</w:t>
        <w:br/>
        <w:t>592241</w:t>
        <w:br/>
        <w:t>747739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zzle_image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t>116</w:t>
        <w:br/>
        <w:t>353</w:t>
        <w:br/>
        <w:t>366</w:t>
        <w:br/>
        <w:t>483</w:t>
        <w:br/>
        <w:t>1594</w:t>
        <w:br/>
        <w:t>2832</w:t>
        <w:br/>
        <w:t>4419</w:t>
        <w:br/>
        <w:t>8777</w:t>
        <w:br/>
        <w:t>9149</w:t>
        <w:br/>
        <w:t>50143</w:t>
        <w:br/>
        <w:t>59776</w:t>
        <w:br/>
        <w:t>67687</w:t>
        <w:br/>
        <w:t>84301</w:t>
        <w:br/>
        <w:t>225922</w:t>
        <w:br/>
        <w:t>327935</w:t>
        <w:br/>
        <w:t>592241</w:t>
        <w:br/>
        <w:t>747739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zzle_image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t>116</w:t>
        <w:br/>
        <w:t>353</w:t>
        <w:br/>
        <w:t>366</w:t>
        <w:br/>
        <w:t>483</w:t>
        <w:br/>
        <w:t>1594</w:t>
        <w:br/>
        <w:t>2832</w:t>
        <w:br/>
        <w:t>4419</w:t>
        <w:br/>
        <w:t>8777</w:t>
        <w:br/>
        <w:t>9149</w:t>
        <w:br/>
        <w:t>50143</w:t>
        <w:br/>
        <w:t>59776</w:t>
        <w:br/>
        <w:t>67687</w:t>
        <w:br/>
        <w:t>84301</w:t>
        <w:br/>
        <w:t>225922</w:t>
        <w:br/>
        <w:t>327935</w:t>
        <w:br/>
        <w:t>592241</w:t>
        <w:br/>
        <w:t>747739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zzle_image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t>116</w:t>
        <w:br/>
        <w:t>353</w:t>
        <w:br/>
        <w:t>366</w:t>
        <w:br/>
        <w:t>483</w:t>
        <w:br/>
        <w:t>1594</w:t>
        <w:br/>
        <w:t>2832</w:t>
        <w:br/>
        <w:t>4419</w:t>
        <w:br/>
        <w:t>8777</w:t>
        <w:br/>
        <w:t>9149</w:t>
        <w:br/>
        <w:t>50143</w:t>
        <w:br/>
        <w:t>59776</w:t>
        <w:br/>
        <w:t>67687</w:t>
        <w:br/>
        <w:t>84301</w:t>
        <w:br/>
        <w:t>225922</w:t>
        <w:br/>
        <w:t>327935</w:t>
        <w:br/>
        <w:t>592241</w:t>
        <w:br/>
        <w:t>747739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zzle_image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t>116</w:t>
        <w:br/>
        <w:t>353</w:t>
        <w:br/>
        <w:t>366</w:t>
        <w:br/>
        <w:t>483</w:t>
        <w:br/>
        <w:t>1594</w:t>
        <w:br/>
        <w:t>2832</w:t>
        <w:br/>
        <w:t>4419</w:t>
        <w:br/>
        <w:t>8777</w:t>
        <w:br/>
        <w:t>9149</w:t>
        <w:br/>
        <w:t>50143</w:t>
        <w:br/>
        <w:t>59776</w:t>
        <w:br/>
        <w:t>67687</w:t>
        <w:br/>
        <w:t>84301</w:t>
        <w:br/>
        <w:t>225922</w:t>
        <w:br/>
        <w:t>327935</w:t>
        <w:br/>
        <w:t>592241</w:t>
        <w:br/>
        <w:t>747739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zzle_image_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